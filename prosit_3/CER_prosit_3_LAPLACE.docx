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F54A" w14:textId="77777777" w:rsidR="0020223A" w:rsidRDefault="003B5A17" w:rsidP="00A46AEC">
      <w:pPr>
        <w:ind w:firstLine="720"/>
      </w:pPr>
      <w:r>
        <w:rPr>
          <w:noProof/>
        </w:rPr>
        <w:drawing>
          <wp:inline distT="0" distB="0" distL="0" distR="0" wp14:anchorId="1889D044" wp14:editId="7A077F1D">
            <wp:extent cx="2286000" cy="579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png"/>
                    <pic:cNvPicPr/>
                  </pic:nvPicPr>
                  <pic:blipFill>
                    <a:blip r:embed="rId6"/>
                    <a:stretch>
                      <a:fillRect/>
                    </a:stretch>
                  </pic:blipFill>
                  <pic:spPr>
                    <a:xfrm>
                      <a:off x="0" y="0"/>
                      <a:ext cx="2286000" cy="579188"/>
                    </a:xfrm>
                    <a:prstGeom prst="rect">
                      <a:avLst/>
                    </a:prstGeom>
                  </pic:spPr>
                </pic:pic>
              </a:graphicData>
            </a:graphic>
          </wp:inline>
        </w:drawing>
      </w:r>
    </w:p>
    <w:p w14:paraId="10DFE6DC" w14:textId="77777777" w:rsidR="0020223A" w:rsidRDefault="003B5A17">
      <w:pPr>
        <w:pStyle w:val="Titre1"/>
        <w:jc w:val="center"/>
      </w:pPr>
      <w:r>
        <w:t>PROSIT 3</w:t>
      </w:r>
    </w:p>
    <w:p w14:paraId="78A84AA1" w14:textId="77777777" w:rsidR="0020223A" w:rsidRDefault="0020223A"/>
    <w:p w14:paraId="6B43F1FB" w14:textId="77777777" w:rsidR="0020223A" w:rsidRDefault="003B5A17" w:rsidP="00D22C39">
      <w:pPr>
        <w:pStyle w:val="Titre2"/>
      </w:pPr>
      <w:r>
        <w:t>ANALYSE DU CONTEXTE </w:t>
      </w:r>
    </w:p>
    <w:p w14:paraId="28A70ED0" w14:textId="77777777" w:rsidR="0020223A" w:rsidRDefault="003B5A17">
      <w:r>
        <w:t>On cherche à développer un logiciel pour notre station météo, on va rajouter un système pour automatiser la compilation. </w:t>
      </w:r>
    </w:p>
    <w:p w14:paraId="2BF0194E" w14:textId="77777777" w:rsidR="0020223A" w:rsidRDefault="003B5A17" w:rsidP="00D22C39">
      <w:pPr>
        <w:pStyle w:val="Titre2"/>
      </w:pPr>
      <w:r>
        <w:t>MOTS CLÉS </w:t>
      </w:r>
    </w:p>
    <w:p w14:paraId="76728925" w14:textId="153344D6" w:rsidR="007A406F" w:rsidRDefault="003B5A17" w:rsidP="007A406F">
      <w:pPr>
        <w:spacing w:after="0"/>
      </w:pPr>
      <w:r w:rsidRPr="007A406F">
        <w:rPr>
          <w:u w:val="single"/>
        </w:rPr>
        <w:t>Compilateur GCC</w:t>
      </w:r>
      <w:r w:rsidR="00122C7D" w:rsidRPr="007A406F">
        <w:rPr>
          <w:u w:val="single"/>
        </w:rPr>
        <w:t> :</w:t>
      </w:r>
      <w:r w:rsidR="007A406F" w:rsidRPr="007A406F">
        <w:t xml:space="preserve"> </w:t>
      </w:r>
      <w:r w:rsidR="007A406F">
        <w:t xml:space="preserve"> GNU Compiler Collection, abrégé en GCC, est un ensemble de compilateurs créés par le projet GNU. GCC est un logiciel libre capable de compiler divers langages de programmation, dont C, C++, Objective-C, Java, Ada, Fortran et Go.</w:t>
      </w:r>
    </w:p>
    <w:p w14:paraId="350793B6" w14:textId="2304548B" w:rsidR="0020223A" w:rsidRDefault="007A406F" w:rsidP="007A406F">
      <w:pPr>
        <w:spacing w:after="0"/>
      </w:pPr>
      <w:r>
        <w:t>GCC est utilisé pour le développement de la plupart des logiciels libres. Le noyau Linux dépend notamment étroitement des fonctionnalités de GCC.</w:t>
      </w:r>
    </w:p>
    <w:p w14:paraId="5E1E9C12" w14:textId="77777777" w:rsidR="007A406F" w:rsidRDefault="007A406F" w:rsidP="007A406F">
      <w:pPr>
        <w:spacing w:after="0"/>
      </w:pPr>
    </w:p>
    <w:p w14:paraId="7EBA86CE" w14:textId="17FDFAA9" w:rsidR="0020223A" w:rsidRDefault="003B5A17" w:rsidP="008574A2">
      <w:pPr>
        <w:spacing w:after="0"/>
        <w:rPr>
          <w:u w:val="single"/>
        </w:rPr>
      </w:pPr>
      <w:r w:rsidRPr="007A406F">
        <w:rPr>
          <w:u w:val="single"/>
        </w:rPr>
        <w:t>Jeux d’instructions</w:t>
      </w:r>
      <w:r w:rsidR="00122C7D" w:rsidRPr="007A406F">
        <w:rPr>
          <w:u w:val="single"/>
        </w:rPr>
        <w:t> :</w:t>
      </w:r>
    </w:p>
    <w:p w14:paraId="1623FF28" w14:textId="77777777" w:rsidR="00281859" w:rsidRPr="007A406F" w:rsidRDefault="00281859" w:rsidP="008574A2">
      <w:pPr>
        <w:spacing w:after="0"/>
        <w:rPr>
          <w:u w:val="single"/>
        </w:rPr>
      </w:pPr>
    </w:p>
    <w:p w14:paraId="54D276EF" w14:textId="710F7961" w:rsidR="0020223A" w:rsidRDefault="003B5A17" w:rsidP="008574A2">
      <w:pPr>
        <w:spacing w:after="0"/>
        <w:rPr>
          <w:u w:val="single"/>
        </w:rPr>
      </w:pPr>
      <w:r w:rsidRPr="007A406F">
        <w:rPr>
          <w:u w:val="single"/>
        </w:rPr>
        <w:t>AVR-GCC</w:t>
      </w:r>
      <w:r w:rsidR="00122C7D" w:rsidRPr="007A406F">
        <w:rPr>
          <w:u w:val="single"/>
        </w:rPr>
        <w:t> :</w:t>
      </w:r>
      <w:r w:rsidR="00281859">
        <w:rPr>
          <w:u w:val="single"/>
        </w:rPr>
        <w:t xml:space="preserve"> </w:t>
      </w:r>
      <w:r w:rsidR="00281859" w:rsidRPr="00281859">
        <w:t>Le compilateur de gcc qui compile en C</w:t>
      </w:r>
      <w:r w:rsidR="00281859">
        <w:rPr>
          <w:u w:val="single"/>
        </w:rPr>
        <w:t xml:space="preserve"> </w:t>
      </w:r>
    </w:p>
    <w:p w14:paraId="69DA51A0" w14:textId="2A799A1E" w:rsidR="002161EE" w:rsidRDefault="002161EE" w:rsidP="008574A2">
      <w:pPr>
        <w:spacing w:after="0"/>
        <w:rPr>
          <w:u w:val="single"/>
        </w:rPr>
      </w:pPr>
      <w:r w:rsidRPr="002161EE">
        <w:rPr>
          <w:u w:val="single"/>
        </w:rPr>
        <w:t>https://ccrma.stanford.edu/~juanig/articles/wiriavrlib/AVR_GCC.html</w:t>
      </w:r>
    </w:p>
    <w:p w14:paraId="6E065CAE" w14:textId="77777777" w:rsidR="00281859" w:rsidRPr="007A406F" w:rsidRDefault="00281859" w:rsidP="008574A2">
      <w:pPr>
        <w:spacing w:after="0"/>
        <w:rPr>
          <w:u w:val="single"/>
        </w:rPr>
      </w:pPr>
    </w:p>
    <w:p w14:paraId="29299075" w14:textId="618CEB51" w:rsidR="0020223A" w:rsidRDefault="003B5A17" w:rsidP="008574A2">
      <w:pPr>
        <w:spacing w:after="0"/>
      </w:pPr>
      <w:r w:rsidRPr="007A406F">
        <w:rPr>
          <w:u w:val="single"/>
        </w:rPr>
        <w:t>Documentation ATMEL</w:t>
      </w:r>
      <w:r w:rsidR="00122C7D" w:rsidRPr="007A406F">
        <w:rPr>
          <w:u w:val="single"/>
        </w:rPr>
        <w:t> :</w:t>
      </w:r>
      <w:r w:rsidR="002066E1">
        <w:rPr>
          <w:u w:val="single"/>
        </w:rPr>
        <w:t xml:space="preserve"> </w:t>
      </w:r>
      <w:r w:rsidR="002066E1" w:rsidRPr="002066E1">
        <w:t>Atmel est un fabricant mondial de composants à semi-conducteur, créé en 1984</w:t>
      </w:r>
    </w:p>
    <w:p w14:paraId="23433BAE" w14:textId="77777777" w:rsidR="002066E1" w:rsidRPr="002066E1" w:rsidRDefault="002066E1" w:rsidP="008574A2">
      <w:pPr>
        <w:spacing w:after="0"/>
      </w:pPr>
    </w:p>
    <w:p w14:paraId="3A97A5FB" w14:textId="3DAC9A3F" w:rsidR="0020223A" w:rsidRDefault="003B5A17" w:rsidP="008574A2">
      <w:pPr>
        <w:spacing w:after="0"/>
        <w:rPr>
          <w:u w:val="single"/>
        </w:rPr>
      </w:pPr>
      <w:r w:rsidRPr="007A406F">
        <w:rPr>
          <w:u w:val="single"/>
        </w:rPr>
        <w:t>UAT</w:t>
      </w:r>
      <w:r w:rsidR="00122C7D" w:rsidRPr="007A406F">
        <w:rPr>
          <w:u w:val="single"/>
        </w:rPr>
        <w:t> :</w:t>
      </w:r>
    </w:p>
    <w:p w14:paraId="64C711A7" w14:textId="25029983" w:rsidR="00C62458" w:rsidRPr="007A406F" w:rsidRDefault="00C62458" w:rsidP="008574A2">
      <w:pPr>
        <w:spacing w:after="0"/>
        <w:rPr>
          <w:u w:val="single"/>
        </w:rPr>
      </w:pPr>
    </w:p>
    <w:p w14:paraId="66C760FA" w14:textId="6E774F5E" w:rsidR="0020223A" w:rsidRPr="007541DC" w:rsidRDefault="003B5A17" w:rsidP="008574A2">
      <w:pPr>
        <w:spacing w:after="0"/>
      </w:pPr>
      <w:r w:rsidRPr="007A406F">
        <w:rPr>
          <w:u w:val="single"/>
        </w:rPr>
        <w:t>UBUNTU</w:t>
      </w:r>
      <w:r w:rsidR="00122C7D" w:rsidRPr="007A406F">
        <w:rPr>
          <w:u w:val="single"/>
        </w:rPr>
        <w:t> :</w:t>
      </w:r>
      <w:r w:rsidR="007541DC" w:rsidRPr="007541DC">
        <w:t xml:space="preserve"> Distribution linux issu du noyaux debian sortie en octobre 2004</w:t>
      </w:r>
    </w:p>
    <w:p w14:paraId="04135B84" w14:textId="7DE9D9CF" w:rsidR="00F145E9" w:rsidRDefault="003B5A17" w:rsidP="008574A2">
      <w:pPr>
        <w:spacing w:after="0"/>
        <w:rPr>
          <w:u w:val="single"/>
        </w:rPr>
      </w:pPr>
      <w:hyperlink r:id="rId7" w:history="1">
        <w:r w:rsidR="007541DC" w:rsidRPr="00CC1A20">
          <w:rPr>
            <w:rStyle w:val="Lienhypertexte"/>
          </w:rPr>
          <w:t>https://fr.wikipedia.org/wiki/Ubuntu_(philosophie)</w:t>
        </w:r>
      </w:hyperlink>
    </w:p>
    <w:p w14:paraId="39696823" w14:textId="77777777" w:rsidR="007541DC" w:rsidRPr="007A406F" w:rsidRDefault="007541DC" w:rsidP="008574A2">
      <w:pPr>
        <w:spacing w:after="0"/>
        <w:rPr>
          <w:u w:val="single"/>
        </w:rPr>
      </w:pPr>
    </w:p>
    <w:p w14:paraId="09E04C03" w14:textId="0CA89A46" w:rsidR="0020223A" w:rsidRDefault="003B5A17" w:rsidP="008574A2">
      <w:pPr>
        <w:spacing w:after="0"/>
        <w:rPr>
          <w:u w:val="single"/>
        </w:rPr>
      </w:pPr>
      <w:r w:rsidRPr="007A406F">
        <w:rPr>
          <w:u w:val="single"/>
        </w:rPr>
        <w:t>Debug</w:t>
      </w:r>
      <w:r w:rsidR="00122C7D" w:rsidRPr="007A406F">
        <w:rPr>
          <w:u w:val="single"/>
        </w:rPr>
        <w:t> :</w:t>
      </w:r>
    </w:p>
    <w:p w14:paraId="5F32CA9C" w14:textId="77777777" w:rsidR="007541DC" w:rsidRPr="007A406F" w:rsidRDefault="007541DC" w:rsidP="008574A2">
      <w:pPr>
        <w:spacing w:after="0"/>
        <w:rPr>
          <w:u w:val="single"/>
        </w:rPr>
      </w:pPr>
    </w:p>
    <w:p w14:paraId="7CD0C5DC" w14:textId="683BB107" w:rsidR="0020223A" w:rsidRDefault="003B5A17" w:rsidP="008574A2">
      <w:pPr>
        <w:spacing w:after="0"/>
        <w:rPr>
          <w:u w:val="single"/>
        </w:rPr>
      </w:pPr>
      <w:r w:rsidRPr="007A406F">
        <w:rPr>
          <w:u w:val="single"/>
        </w:rPr>
        <w:t>Langage haut-</w:t>
      </w:r>
      <w:r w:rsidR="000C5306">
        <w:rPr>
          <w:u w:val="single"/>
        </w:rPr>
        <w:t>niveau</w:t>
      </w:r>
      <w:r w:rsidR="00122C7D" w:rsidRPr="007A406F">
        <w:rPr>
          <w:u w:val="single"/>
        </w:rPr>
        <w:t>:</w:t>
      </w:r>
      <w:r w:rsidR="000C5306" w:rsidRPr="00D86B77">
        <w:t xml:space="preserve"> Un langage de haut niveau est un langage de programmation proche de l’utilisateurs (à l’inverse des langages de bas-nivea</w:t>
      </w:r>
      <w:r w:rsidR="00D86B77" w:rsidRPr="00D86B77">
        <w:t>ux ) il est donc facilement lisible.</w:t>
      </w:r>
    </w:p>
    <w:p w14:paraId="4F211A25" w14:textId="77777777" w:rsidR="007541DC" w:rsidRPr="007A406F" w:rsidRDefault="007541DC" w:rsidP="008574A2">
      <w:pPr>
        <w:spacing w:after="0"/>
        <w:rPr>
          <w:u w:val="single"/>
        </w:rPr>
      </w:pPr>
    </w:p>
    <w:p w14:paraId="704380A8" w14:textId="3F115FBD" w:rsidR="0020223A" w:rsidRPr="00623429" w:rsidRDefault="003B5A17" w:rsidP="008574A2">
      <w:pPr>
        <w:spacing w:after="0"/>
      </w:pPr>
      <w:r w:rsidRPr="007A406F">
        <w:rPr>
          <w:u w:val="single"/>
        </w:rPr>
        <w:t>Binaire</w:t>
      </w:r>
      <w:r w:rsidR="00122C7D" w:rsidRPr="007A406F">
        <w:rPr>
          <w:u w:val="single"/>
        </w:rPr>
        <w:t> :</w:t>
      </w:r>
      <w:r w:rsidR="00623429" w:rsidRPr="00623429">
        <w:t xml:space="preserve"> Système unitaire composé de 2 unités.</w:t>
      </w:r>
    </w:p>
    <w:p w14:paraId="23DC8C5B" w14:textId="77777777" w:rsidR="007541DC" w:rsidRPr="007A406F" w:rsidRDefault="007541DC" w:rsidP="008574A2">
      <w:pPr>
        <w:spacing w:after="0"/>
        <w:rPr>
          <w:u w:val="single"/>
        </w:rPr>
      </w:pPr>
    </w:p>
    <w:p w14:paraId="68AB910F" w14:textId="25091F9C" w:rsidR="0020223A" w:rsidRDefault="003B5A17" w:rsidP="008574A2">
      <w:pPr>
        <w:spacing w:after="0"/>
        <w:rPr>
          <w:u w:val="single"/>
        </w:rPr>
      </w:pPr>
      <w:r w:rsidRPr="007A406F">
        <w:rPr>
          <w:u w:val="single"/>
        </w:rPr>
        <w:t>Néologie</w:t>
      </w:r>
      <w:r w:rsidR="00122C7D" w:rsidRPr="007A406F">
        <w:rPr>
          <w:u w:val="single"/>
        </w:rPr>
        <w:t> :</w:t>
      </w:r>
      <w:r w:rsidR="00623429" w:rsidRPr="006126D0">
        <w:t xml:space="preserve"> </w:t>
      </w:r>
      <w:r w:rsidR="006126D0" w:rsidRPr="006126D0">
        <w:t>Création de mots nouveaux et d'expressions ou de constructions nouvelles, dans une langue.</w:t>
      </w:r>
    </w:p>
    <w:p w14:paraId="4DA3106E" w14:textId="77777777" w:rsidR="007541DC" w:rsidRPr="007A406F" w:rsidRDefault="007541DC" w:rsidP="008574A2">
      <w:pPr>
        <w:spacing w:after="0"/>
        <w:rPr>
          <w:u w:val="single"/>
        </w:rPr>
      </w:pPr>
    </w:p>
    <w:p w14:paraId="18E8D92C" w14:textId="38A5BB0A" w:rsidR="0020223A" w:rsidRDefault="003B5A17" w:rsidP="008574A2">
      <w:pPr>
        <w:spacing w:after="0"/>
        <w:rPr>
          <w:u w:val="single"/>
        </w:rPr>
      </w:pPr>
      <w:r w:rsidRPr="007A406F">
        <w:rPr>
          <w:u w:val="single"/>
        </w:rPr>
        <w:t>Automate fini déterministe</w:t>
      </w:r>
      <w:r w:rsidR="00122C7D" w:rsidRPr="007A406F">
        <w:rPr>
          <w:u w:val="single"/>
        </w:rPr>
        <w:t> :</w:t>
      </w:r>
    </w:p>
    <w:p w14:paraId="186B4E16" w14:textId="77777777" w:rsidR="007541DC" w:rsidRPr="007A406F" w:rsidRDefault="007541DC" w:rsidP="008574A2">
      <w:pPr>
        <w:spacing w:after="0"/>
        <w:rPr>
          <w:u w:val="single"/>
        </w:rPr>
      </w:pPr>
    </w:p>
    <w:p w14:paraId="37E035F7" w14:textId="1BAAB5A2" w:rsidR="0020223A" w:rsidRDefault="003B5A17" w:rsidP="008574A2">
      <w:pPr>
        <w:spacing w:after="0"/>
        <w:rPr>
          <w:u w:val="single"/>
        </w:rPr>
      </w:pPr>
      <w:r w:rsidRPr="007A406F">
        <w:rPr>
          <w:u w:val="single"/>
        </w:rPr>
        <w:t>Préprocesseur</w:t>
      </w:r>
      <w:r w:rsidR="00122C7D" w:rsidRPr="007A406F">
        <w:rPr>
          <w:u w:val="single"/>
        </w:rPr>
        <w:t> :</w:t>
      </w:r>
      <w:r w:rsidR="00FC4A62" w:rsidRPr="00C62458">
        <w:t xml:space="preserve"> En informatique, un préprocesseur est un programme qui procède à des transformations sur un code source, avant l'étape de traduction proprement dite (compilation ou interprétation). Les préprocesseurs sont des exemples typiques de langages spécialisés. Selon le niveau de leur analyse du texte source, on distingue des préprocesseurs lexicaux et des préprocesseurs syntaxiques.</w:t>
      </w:r>
    </w:p>
    <w:p w14:paraId="676AC515" w14:textId="77777777" w:rsidR="007541DC" w:rsidRPr="007A406F" w:rsidRDefault="007541DC" w:rsidP="008574A2">
      <w:pPr>
        <w:spacing w:after="0"/>
        <w:rPr>
          <w:u w:val="single"/>
        </w:rPr>
      </w:pPr>
    </w:p>
    <w:p w14:paraId="2F831B6D" w14:textId="1379D6F2" w:rsidR="0020223A" w:rsidRPr="007A406F" w:rsidRDefault="003B5A17" w:rsidP="008574A2">
      <w:pPr>
        <w:spacing w:after="0"/>
        <w:rPr>
          <w:u w:val="single"/>
        </w:rPr>
      </w:pPr>
      <w:r w:rsidRPr="007A406F">
        <w:rPr>
          <w:u w:val="single"/>
        </w:rPr>
        <w:t>BASH</w:t>
      </w:r>
      <w:r w:rsidR="00122C7D" w:rsidRPr="007A406F">
        <w:rPr>
          <w:u w:val="single"/>
        </w:rPr>
        <w:t> :</w:t>
      </w:r>
      <w:r w:rsidR="009E1F3D" w:rsidRPr="009E1F3D">
        <w:t xml:space="preserve"> Bourne-Again shell Bash est un interpréteur en ligne de commande de type script.</w:t>
      </w:r>
    </w:p>
    <w:p w14:paraId="53BFDE24" w14:textId="77777777" w:rsidR="0020223A" w:rsidRDefault="003B5A17" w:rsidP="00D22C39">
      <w:pPr>
        <w:pStyle w:val="Titre2"/>
      </w:pPr>
      <w:r>
        <w:t>PROBLÉMATIQUES </w:t>
      </w:r>
    </w:p>
    <w:p w14:paraId="02B9F81A" w14:textId="77777777" w:rsidR="0020223A" w:rsidRPr="008574A2" w:rsidRDefault="003B5A17" w:rsidP="008574A2">
      <w:pPr>
        <w:ind w:firstLine="720"/>
        <w:rPr>
          <w:b/>
          <w:bCs/>
        </w:rPr>
      </w:pPr>
      <w:r w:rsidRPr="008574A2">
        <w:rPr>
          <w:b/>
          <w:bCs/>
        </w:rPr>
        <w:t>Comment transformer du code haut-niveau en binaire automatiquement ?  </w:t>
      </w:r>
    </w:p>
    <w:p w14:paraId="336FBBF0" w14:textId="77777777" w:rsidR="0020223A" w:rsidRDefault="003B5A17" w:rsidP="00D22C39">
      <w:pPr>
        <w:pStyle w:val="Titre2"/>
      </w:pPr>
      <w:r>
        <w:t>CONTRAINTES </w:t>
      </w:r>
    </w:p>
    <w:p w14:paraId="6089AC65" w14:textId="77777777" w:rsidR="0020223A" w:rsidRDefault="003B5A17" w:rsidP="008574A2">
      <w:pPr>
        <w:spacing w:after="0"/>
      </w:pPr>
      <w:r>
        <w:t>Automatiser phase de compilation </w:t>
      </w:r>
    </w:p>
    <w:p w14:paraId="1CA7971B" w14:textId="77777777" w:rsidR="0020223A" w:rsidRDefault="003B5A17" w:rsidP="008574A2">
      <w:pPr>
        <w:spacing w:after="0"/>
      </w:pPr>
      <w:r>
        <w:t>Plusieurs fonctions sont utilisées </w:t>
      </w:r>
    </w:p>
    <w:p w14:paraId="645C9650" w14:textId="77777777" w:rsidR="0020223A" w:rsidRDefault="003B5A17" w:rsidP="008574A2">
      <w:pPr>
        <w:spacing w:after="0"/>
      </w:pPr>
      <w:r>
        <w:t>Il faut découper le co</w:t>
      </w:r>
      <w:r>
        <w:t>de </w:t>
      </w:r>
    </w:p>
    <w:p w14:paraId="4EFF5B0C" w14:textId="77777777" w:rsidR="0020223A" w:rsidRDefault="003B5A17" w:rsidP="008574A2">
      <w:pPr>
        <w:spacing w:after="0"/>
      </w:pPr>
      <w:r>
        <w:t>Numéro de série/release </w:t>
      </w:r>
    </w:p>
    <w:p w14:paraId="3554A8FC" w14:textId="77777777" w:rsidR="0020223A" w:rsidRDefault="003B5A17" w:rsidP="008574A2">
      <w:pPr>
        <w:spacing w:after="0"/>
      </w:pPr>
      <w:r>
        <w:t>Utiliser les composants ATMEL </w:t>
      </w:r>
    </w:p>
    <w:p w14:paraId="0BE3AC48" w14:textId="77777777" w:rsidR="0020223A" w:rsidRDefault="003B5A17">
      <w:pPr>
        <w:pStyle w:val="Titre2"/>
      </w:pPr>
      <w:r>
        <w:t>Livrables</w:t>
      </w:r>
    </w:p>
    <w:p w14:paraId="38550CBD" w14:textId="77777777" w:rsidR="0020223A" w:rsidRDefault="003B5A17">
      <w:r>
        <w:t>Rendre un script d’automatisation de compilation </w:t>
      </w:r>
    </w:p>
    <w:p w14:paraId="31D68C8C" w14:textId="77777777" w:rsidR="0020223A" w:rsidRDefault="003B5A17">
      <w:pPr>
        <w:pStyle w:val="Titre2"/>
      </w:pPr>
      <w:r>
        <w:t>Généralisation</w:t>
      </w:r>
    </w:p>
    <w:p w14:paraId="0EDAA131" w14:textId="77777777" w:rsidR="0020223A" w:rsidRDefault="003B5A17">
      <w:r>
        <w:t>Découvrir et comprendre la compilation et comment compiler </w:t>
      </w:r>
    </w:p>
    <w:p w14:paraId="74668F77" w14:textId="77777777" w:rsidR="0020223A" w:rsidRDefault="003B5A17" w:rsidP="008574A2">
      <w:pPr>
        <w:pStyle w:val="Titre2"/>
      </w:pPr>
      <w:r>
        <w:t>PISTES DE SOLUTION </w:t>
      </w:r>
    </w:p>
    <w:p w14:paraId="1D9AD10D" w14:textId="77777777" w:rsidR="0020223A" w:rsidRDefault="003B5A17" w:rsidP="008574A2">
      <w:pPr>
        <w:spacing w:after="0"/>
      </w:pPr>
      <w:r>
        <w:t>Peut-on décompiler un code ? </w:t>
      </w:r>
    </w:p>
    <w:p w14:paraId="5752AD46" w14:textId="77777777" w:rsidR="0020223A" w:rsidRDefault="003B5A17" w:rsidP="008574A2">
      <w:pPr>
        <w:spacing w:after="0"/>
      </w:pPr>
      <w:r>
        <w:t>Comment compiler le GCC ? </w:t>
      </w:r>
    </w:p>
    <w:p w14:paraId="19CE3032" w14:textId="77777777" w:rsidR="0020223A" w:rsidRDefault="003B5A17" w:rsidP="008574A2">
      <w:pPr>
        <w:spacing w:after="0"/>
      </w:pPr>
      <w:r>
        <w:t>Utilisation de Linux ou Windows ? </w:t>
      </w:r>
    </w:p>
    <w:p w14:paraId="161BB8DF" w14:textId="77777777" w:rsidR="0020223A" w:rsidRDefault="003B5A17" w:rsidP="008574A2">
      <w:pPr>
        <w:spacing w:after="0"/>
      </w:pPr>
      <w:r>
        <w:t>Comment automatiser avec un script ? </w:t>
      </w:r>
    </w:p>
    <w:p w14:paraId="408FFA29" w14:textId="77777777" w:rsidR="0020223A" w:rsidRDefault="003B5A17" w:rsidP="008574A2">
      <w:pPr>
        <w:spacing w:after="0"/>
      </w:pPr>
      <w:r>
        <w:t>Peut-on compiler dans l’IDE Arduino ? </w:t>
      </w:r>
    </w:p>
    <w:p w14:paraId="6E7CC4BE" w14:textId="77777777" w:rsidR="0020223A" w:rsidRDefault="003B5A17" w:rsidP="008574A2">
      <w:pPr>
        <w:spacing w:after="0"/>
      </w:pPr>
      <w:r>
        <w:t>AVR GCC servirait à modifier le logiciel ? </w:t>
      </w:r>
    </w:p>
    <w:p w14:paraId="4394A2A9" w14:textId="77777777" w:rsidR="0020223A" w:rsidRDefault="003B5A17" w:rsidP="008574A2">
      <w:pPr>
        <w:spacing w:after="0"/>
      </w:pPr>
      <w:r>
        <w:t>Qu’est-ce qu’un automate ? </w:t>
      </w:r>
    </w:p>
    <w:p w14:paraId="38310E21" w14:textId="77777777" w:rsidR="0020223A" w:rsidRDefault="003B5A17" w:rsidP="008574A2">
      <w:pPr>
        <w:spacing w:after="0"/>
      </w:pPr>
      <w:r>
        <w:t>C’est quoi GIT ? </w:t>
      </w:r>
    </w:p>
    <w:p w14:paraId="4CF7CE92" w14:textId="77777777" w:rsidR="0020223A" w:rsidRDefault="003B5A17">
      <w:pPr>
        <w:pStyle w:val="Titre2"/>
      </w:pPr>
      <w:r>
        <w:t>Plan d’action</w:t>
      </w:r>
    </w:p>
    <w:p w14:paraId="59BC94EC" w14:textId="77777777" w:rsidR="0020223A" w:rsidRDefault="003B5A17" w:rsidP="008574A2">
      <w:pPr>
        <w:spacing w:after="0"/>
      </w:pPr>
      <w:r>
        <w:t xml:space="preserve">Ligne de </w:t>
      </w:r>
      <w:r>
        <w:t>commande pour compiler </w:t>
      </w:r>
    </w:p>
    <w:p w14:paraId="32AA126D" w14:textId="77777777" w:rsidR="0020223A" w:rsidRDefault="003B5A17" w:rsidP="008574A2">
      <w:pPr>
        <w:spacing w:after="0"/>
      </w:pPr>
      <w:r>
        <w:t>Comprendre le fonctionnement compilateur GCC </w:t>
      </w:r>
    </w:p>
    <w:p w14:paraId="4191C0A1" w14:textId="77777777" w:rsidR="0020223A" w:rsidRDefault="003B5A17" w:rsidP="008574A2">
      <w:pPr>
        <w:spacing w:after="0"/>
      </w:pPr>
      <w:r>
        <w:t>Faire l’étape de compilation avec AVR-GCC </w:t>
      </w:r>
    </w:p>
    <w:p w14:paraId="0F97C2F3" w14:textId="77777777" w:rsidR="0020223A" w:rsidRDefault="003B5A17" w:rsidP="008574A2">
      <w:pPr>
        <w:spacing w:after="0"/>
      </w:pPr>
      <w:r>
        <w:t>Automatiser la compilation </w:t>
      </w:r>
    </w:p>
    <w:p w14:paraId="4C1E8B51" w14:textId="77777777" w:rsidR="0020223A" w:rsidRDefault="0020223A"/>
    <w:p w14:paraId="434E5B6C" w14:textId="77777777" w:rsidR="00010767" w:rsidRDefault="00010767"/>
    <w:p w14:paraId="042AAD1F" w14:textId="0B34CAE8" w:rsidR="00936B65" w:rsidRDefault="00936B65" w:rsidP="00053767">
      <w:pPr>
        <w:pStyle w:val="Titre2"/>
      </w:pPr>
      <w:r>
        <w:lastRenderedPageBreak/>
        <w:t>Réalis</w:t>
      </w:r>
      <w:r w:rsidR="00DD6537">
        <w:t xml:space="preserve">ation du plan d’action </w:t>
      </w:r>
    </w:p>
    <w:p w14:paraId="3FC8E553" w14:textId="77777777" w:rsidR="003F27AD" w:rsidRPr="003F27AD" w:rsidRDefault="003F27AD" w:rsidP="003F27AD"/>
    <w:p w14:paraId="6ADDA4A5" w14:textId="26D198CE" w:rsidR="00053767" w:rsidRDefault="00010767">
      <w:r>
        <w:t xml:space="preserve">J’ai dans un premier temps voulu faire un </w:t>
      </w:r>
      <w:r w:rsidR="00525151">
        <w:t>compilateur simple utilisant bash et le commande de compilation gpp.</w:t>
      </w:r>
    </w:p>
    <w:p w14:paraId="14ED87DF" w14:textId="17B81DD4" w:rsidR="00525151" w:rsidRDefault="00AA53A6">
      <w:hyperlink r:id="rId8" w:history="1">
        <w:r w:rsidRPr="007876F8">
          <w:rPr>
            <w:rStyle w:val="Lienhypertexte"/>
          </w:rPr>
          <w:t>https://github.com/HLaplace/SYS_embarqu-/blob/main/compilateur_V1</w:t>
        </w:r>
      </w:hyperlink>
    </w:p>
    <w:p w14:paraId="342CF9D1" w14:textId="5BA73791" w:rsidR="00AA53A6" w:rsidRDefault="00EB3BEF">
      <w:r>
        <w:t>Puis j’ai chercher a build un système de versionning de fichier pour garder une trace de toutes les compilations.</w:t>
      </w:r>
    </w:p>
    <w:p w14:paraId="0ACCF54B" w14:textId="5F2ECB13" w:rsidR="00EB3BEF" w:rsidRDefault="003F27AD">
      <w:hyperlink r:id="rId9" w:history="1">
        <w:r w:rsidRPr="007876F8">
          <w:rPr>
            <w:rStyle w:val="Lienhypertexte"/>
          </w:rPr>
          <w:t>https://github.com/HLaplace/SYS_embarqu-/blob/main/compilateur_V2</w:t>
        </w:r>
      </w:hyperlink>
    </w:p>
    <w:p w14:paraId="79ADE5A6" w14:textId="3F22B952" w:rsidR="003F27AD" w:rsidRDefault="003F27AD">
      <w:r>
        <w:t xml:space="preserve">J’ai ensuite chercher à </w:t>
      </w:r>
      <w:r w:rsidR="0004349B">
        <w:t xml:space="preserve">utiliser un autre mode de compilation </w:t>
      </w:r>
      <w:r w:rsidR="009B6FF0">
        <w:t>qui permettrait un téléversement dans l’arduino</w:t>
      </w:r>
      <w:r w:rsidR="003B5A17">
        <w:t xml:space="preserve"> avec l’aide de mattiheu</w:t>
      </w:r>
      <w:r w:rsidR="009B6FF0">
        <w:t>.</w:t>
      </w:r>
    </w:p>
    <w:p w14:paraId="2CF0101E" w14:textId="58C5E701" w:rsidR="003678E6" w:rsidRDefault="003678E6">
      <w:hyperlink r:id="rId10" w:history="1">
        <w:r w:rsidRPr="007876F8">
          <w:rPr>
            <w:rStyle w:val="Lienhypertexte"/>
          </w:rPr>
          <w:t>https://github.com/HLaplace/SYS_embarqu-/blob/main/compilateur_V3</w:t>
        </w:r>
      </w:hyperlink>
    </w:p>
    <w:p w14:paraId="0F6C771D" w14:textId="324BC3AA" w:rsidR="003678E6" w:rsidRDefault="003678E6">
      <w:r>
        <w:t xml:space="preserve">Puis j’ai ensuite tout fusionné en rajoutant un systéme de compression de fichier pour ne pas </w:t>
      </w:r>
      <w:r w:rsidR="003B5A17">
        <w:t>prendre trop d’espace de stockage.</w:t>
      </w:r>
    </w:p>
    <w:p w14:paraId="0E42EA62" w14:textId="70A94814" w:rsidR="003B5A17" w:rsidRDefault="003B5A17">
      <w:hyperlink r:id="rId11" w:history="1">
        <w:r w:rsidRPr="007876F8">
          <w:rPr>
            <w:rStyle w:val="Lienhypertexte"/>
          </w:rPr>
          <w:t>https://github.com/HLaplace/SYS_embarqu-/blob/main/compilateur_V4</w:t>
        </w:r>
      </w:hyperlink>
    </w:p>
    <w:p w14:paraId="6E97D011" w14:textId="77777777" w:rsidR="003B5A17" w:rsidRDefault="003B5A17"/>
    <w:sectPr w:rsidR="003B5A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614748702">
    <w:abstractNumId w:val="8"/>
  </w:num>
  <w:num w:numId="2" w16cid:durableId="1239748433">
    <w:abstractNumId w:val="6"/>
  </w:num>
  <w:num w:numId="3" w16cid:durableId="811408341">
    <w:abstractNumId w:val="5"/>
  </w:num>
  <w:num w:numId="4" w16cid:durableId="988939989">
    <w:abstractNumId w:val="4"/>
  </w:num>
  <w:num w:numId="5" w16cid:durableId="1714649530">
    <w:abstractNumId w:val="7"/>
  </w:num>
  <w:num w:numId="6" w16cid:durableId="194314793">
    <w:abstractNumId w:val="3"/>
  </w:num>
  <w:num w:numId="7" w16cid:durableId="1839152563">
    <w:abstractNumId w:val="2"/>
  </w:num>
  <w:num w:numId="8" w16cid:durableId="1817185857">
    <w:abstractNumId w:val="1"/>
  </w:num>
  <w:num w:numId="9" w16cid:durableId="199695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767"/>
    <w:rsid w:val="00034616"/>
    <w:rsid w:val="0004349B"/>
    <w:rsid w:val="00053767"/>
    <w:rsid w:val="0006063C"/>
    <w:rsid w:val="00066CB2"/>
    <w:rsid w:val="000C5306"/>
    <w:rsid w:val="00122C7D"/>
    <w:rsid w:val="0015074B"/>
    <w:rsid w:val="001F4F24"/>
    <w:rsid w:val="0020223A"/>
    <w:rsid w:val="002066E1"/>
    <w:rsid w:val="002161EE"/>
    <w:rsid w:val="00281859"/>
    <w:rsid w:val="0029639D"/>
    <w:rsid w:val="00326F90"/>
    <w:rsid w:val="003678E6"/>
    <w:rsid w:val="003B5A17"/>
    <w:rsid w:val="003F27AD"/>
    <w:rsid w:val="00525151"/>
    <w:rsid w:val="006126D0"/>
    <w:rsid w:val="00623429"/>
    <w:rsid w:val="007541DC"/>
    <w:rsid w:val="007A406F"/>
    <w:rsid w:val="008574A2"/>
    <w:rsid w:val="00903D17"/>
    <w:rsid w:val="00936B65"/>
    <w:rsid w:val="009B6FF0"/>
    <w:rsid w:val="009E1F3D"/>
    <w:rsid w:val="00A46AEC"/>
    <w:rsid w:val="00AA1D8D"/>
    <w:rsid w:val="00AA53A6"/>
    <w:rsid w:val="00AD246E"/>
    <w:rsid w:val="00B47730"/>
    <w:rsid w:val="00C22217"/>
    <w:rsid w:val="00C62458"/>
    <w:rsid w:val="00CB0664"/>
    <w:rsid w:val="00D22C39"/>
    <w:rsid w:val="00D86B77"/>
    <w:rsid w:val="00D9346A"/>
    <w:rsid w:val="00DD6537"/>
    <w:rsid w:val="00EB3BEF"/>
    <w:rsid w:val="00F145E9"/>
    <w:rsid w:val="00FC4A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AB90837-3C7F-4F81-9D14-AB54527D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7541DC"/>
    <w:rPr>
      <w:color w:val="0000FF" w:themeColor="hyperlink"/>
      <w:u w:val="single"/>
    </w:rPr>
  </w:style>
  <w:style w:type="character" w:styleId="Mentionnonrsolue">
    <w:name w:val="Unresolved Mention"/>
    <w:basedOn w:val="Policepardfaut"/>
    <w:uiPriority w:val="99"/>
    <w:semiHidden/>
    <w:unhideWhenUsed/>
    <w:rsid w:val="00754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Laplace/SYS_embarqu-/blob/main/compilateur_V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r.wikipedia.org/wiki/Ubuntu_(philosophi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HLaplace/SYS_embarqu-/blob/main/compilateur_V4" TargetMode="External"/><Relationship Id="rId5" Type="http://schemas.openxmlformats.org/officeDocument/2006/relationships/webSettings" Target="webSettings.xml"/><Relationship Id="rId10" Type="http://schemas.openxmlformats.org/officeDocument/2006/relationships/hyperlink" Target="https://github.com/HLaplace/SYS_embarqu-/blob/main/compilateur_V3" TargetMode="External"/><Relationship Id="rId4" Type="http://schemas.openxmlformats.org/officeDocument/2006/relationships/settings" Target="settings.xml"/><Relationship Id="rId9" Type="http://schemas.openxmlformats.org/officeDocument/2006/relationships/hyperlink" Target="https://github.com/HLaplace/SYS_embarqu-/blob/main/compilateur_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36</cp:revision>
  <dcterms:created xsi:type="dcterms:W3CDTF">2013-12-23T23:15:00Z</dcterms:created>
  <dcterms:modified xsi:type="dcterms:W3CDTF">2022-10-02T09:09:00Z</dcterms:modified>
  <cp:category/>
</cp:coreProperties>
</file>