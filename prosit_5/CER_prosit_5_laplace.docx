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B428" w14:textId="77777777" w:rsidR="00B7021F" w:rsidRDefault="001C0E71">
      <w:r>
        <w:drawing>
          <wp:inline distT="0" distB="0" distL="0" distR="0" wp14:anchorId="5F9F0AA8" wp14:editId="7368C9B0">
            <wp:extent cx="2286000" cy="579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e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1CD5" w14:textId="215BF3A7" w:rsidR="00B7021F" w:rsidRDefault="001C0E71">
      <w:pPr>
        <w:pStyle w:val="Titre1"/>
        <w:jc w:val="center"/>
      </w:pPr>
      <w:r>
        <w:t>Prosit 5</w:t>
      </w:r>
    </w:p>
    <w:p w14:paraId="22BEC7A1" w14:textId="77777777" w:rsidR="00B7021F" w:rsidRDefault="00B7021F"/>
    <w:p w14:paraId="6F935998" w14:textId="796F5941" w:rsidR="005E3647" w:rsidRPr="005E3647" w:rsidRDefault="001C0E71" w:rsidP="005E3647">
      <w:pPr>
        <w:pStyle w:val="Titre2"/>
      </w:pPr>
      <w:r>
        <w:t>Contexte :</w:t>
      </w:r>
    </w:p>
    <w:p w14:paraId="0D11C7EF" w14:textId="447F6631" w:rsidR="00B7021F" w:rsidRDefault="001C0E71">
      <w:r>
        <w:t>L’équipe de supervision travail sur un algorithme de lecture, celui-ci a été amélioré mais ne semble pas assez performant. Problème de pile d’exécution et de temps d’accès aux variables.</w:t>
      </w:r>
    </w:p>
    <w:p w14:paraId="5F197F24" w14:textId="77777777" w:rsidR="005E3647" w:rsidRDefault="005E3647"/>
    <w:p w14:paraId="7E2FD84A" w14:textId="77777777" w:rsidR="00B7021F" w:rsidRDefault="001C0E71" w:rsidP="005E3647">
      <w:pPr>
        <w:pStyle w:val="Titre2"/>
      </w:pPr>
      <w:r>
        <w:t>Mots Clés :</w:t>
      </w:r>
    </w:p>
    <w:p w14:paraId="0C897F21" w14:textId="6395F5F9" w:rsidR="00B7021F" w:rsidRDefault="001C0E71" w:rsidP="001F4274">
      <w:pPr>
        <w:spacing w:after="0"/>
      </w:pPr>
      <w:r>
        <w:t>Pile :</w:t>
      </w:r>
      <w:r w:rsidR="00C0526C">
        <w:t xml:space="preserve"> </w:t>
      </w:r>
      <w:r w:rsidR="00C0526C" w:rsidRPr="00C0526C">
        <w:t>structure de données fondée sur le principe « dernier arrivé, premier sorti »</w:t>
      </w:r>
      <w:r w:rsidR="00C0526C">
        <w:t xml:space="preserve">, </w:t>
      </w:r>
      <w:r w:rsidR="00C0526C" w:rsidRPr="00C0526C">
        <w:t>en anglais LIFO pour last in, first out</w:t>
      </w:r>
      <w:r w:rsidR="00C0526C">
        <w:t>.</w:t>
      </w:r>
    </w:p>
    <w:p w14:paraId="6ABCAF17" w14:textId="77777777" w:rsidR="00C0526C" w:rsidRDefault="00C0526C" w:rsidP="001F4274">
      <w:pPr>
        <w:spacing w:after="0"/>
      </w:pPr>
    </w:p>
    <w:p w14:paraId="11DECC5D" w14:textId="05CB29D9" w:rsidR="00B7021F" w:rsidRDefault="001C0E71" w:rsidP="001F4274">
      <w:pPr>
        <w:spacing w:after="0"/>
      </w:pPr>
      <w:r>
        <w:t>Pile d’exécution :</w:t>
      </w:r>
      <w:r w:rsidR="00341824">
        <w:t xml:space="preserve"> </w:t>
      </w:r>
      <w:r w:rsidR="00341824" w:rsidRPr="00341824">
        <w:t>une structure de données de type pile qui sert à enregistrer des informations au sujet des fonctions actives dans un programme informatique.</w:t>
      </w:r>
    </w:p>
    <w:p w14:paraId="14D16A83" w14:textId="77777777" w:rsidR="00750610" w:rsidRDefault="00750610" w:rsidP="001F4274">
      <w:pPr>
        <w:spacing w:after="0"/>
      </w:pPr>
    </w:p>
    <w:p w14:paraId="2B52C82E" w14:textId="4BB73136" w:rsidR="00B7021F" w:rsidRDefault="001C0E71" w:rsidP="001F4274">
      <w:pPr>
        <w:spacing w:after="0"/>
      </w:pPr>
      <w:r>
        <w:t>Files :</w:t>
      </w:r>
      <w:r w:rsidR="00750610">
        <w:t xml:space="preserve"> </w:t>
      </w:r>
      <w:r w:rsidR="00750610" w:rsidRPr="00C0526C">
        <w:t xml:space="preserve">structure de données </w:t>
      </w:r>
      <w:r w:rsidR="00750610" w:rsidRPr="00750610">
        <w:t>basé sur le principe « premier entré, premier sorti » ou PEPS, désigné en anglais par l'acronyme FIFO (« first in, first out »)</w:t>
      </w:r>
    </w:p>
    <w:p w14:paraId="6FF7348D" w14:textId="77777777" w:rsidR="00750610" w:rsidRDefault="00750610" w:rsidP="001F4274">
      <w:pPr>
        <w:spacing w:after="0"/>
      </w:pPr>
    </w:p>
    <w:p w14:paraId="21D64FA0" w14:textId="407DEFB1" w:rsidR="00B7021F" w:rsidRDefault="001C0E71" w:rsidP="001F4274">
      <w:pPr>
        <w:spacing w:after="0"/>
      </w:pPr>
      <w:r>
        <w:t>Tas :</w:t>
      </w:r>
      <w:r w:rsidR="00EA3CB7">
        <w:t xml:space="preserve"> </w:t>
      </w:r>
      <w:r w:rsidR="00EA3CB7" w:rsidRPr="00EA3CB7">
        <w:t>structure de données de type arbre qui permet de retrouver directement l'élément que l'on veut traiter en priorité.</w:t>
      </w:r>
    </w:p>
    <w:p w14:paraId="4EA13BC0" w14:textId="77777777" w:rsidR="00750610" w:rsidRDefault="00750610" w:rsidP="001F4274">
      <w:pPr>
        <w:spacing w:after="0"/>
      </w:pPr>
    </w:p>
    <w:p w14:paraId="35B96878" w14:textId="77777777" w:rsidR="00B7021F" w:rsidRDefault="001C0E71" w:rsidP="001F4274">
      <w:pPr>
        <w:spacing w:after="0"/>
      </w:pPr>
      <w:r>
        <w:t>Algorithme de lecture :</w:t>
      </w:r>
    </w:p>
    <w:p w14:paraId="3DC559B1" w14:textId="77777777" w:rsidR="00750610" w:rsidRDefault="00750610" w:rsidP="001F4274">
      <w:pPr>
        <w:spacing w:after="0"/>
      </w:pPr>
    </w:p>
    <w:p w14:paraId="4CDED8B2" w14:textId="1F5C6179" w:rsidR="00D57EA9" w:rsidRDefault="001C0E71" w:rsidP="001F4274">
      <w:pPr>
        <w:spacing w:after="0"/>
      </w:pPr>
      <w:r>
        <w:t>Allocation dynamique :</w:t>
      </w:r>
      <w:r w:rsidR="00A624E4">
        <w:t xml:space="preserve"> </w:t>
      </w:r>
      <w:r w:rsidR="00A624E4" w:rsidRPr="00A624E4">
        <w:t>L’allocation dynamique de mémoire consiste à réserver de l’espace mémoire pour des variables au cours de l’exécution du programme. Par exemple, l’allocation dynamique d’un tableau peut être utile si sa dimension n’est pas con</w:t>
      </w:r>
      <w:r w:rsidR="005B53C5">
        <w:t xml:space="preserve"> </w:t>
      </w:r>
      <w:r w:rsidR="00A624E4" w:rsidRPr="00A624E4">
        <w:t>nue en début de programme.</w:t>
      </w:r>
      <w:r w:rsidR="00A624E4">
        <w:t xml:space="preserve"> </w:t>
      </w:r>
    </w:p>
    <w:p w14:paraId="24E9980A" w14:textId="003A0502" w:rsidR="00B7021F" w:rsidRDefault="00D57EA9" w:rsidP="001F4274">
      <w:pPr>
        <w:spacing w:after="0"/>
      </w:pPr>
      <w:r w:rsidRPr="00D57EA9">
        <w:t>https://www.editions-eni.fr/open/mediabook.aspx?idR=705c4b4a99a6d3e85044555d31ecb218</w:t>
      </w:r>
    </w:p>
    <w:p w14:paraId="6B44EC5E" w14:textId="77777777" w:rsidR="00750610" w:rsidRDefault="00750610" w:rsidP="001F4274">
      <w:pPr>
        <w:spacing w:after="0"/>
      </w:pPr>
    </w:p>
    <w:p w14:paraId="307A864F" w14:textId="56B6088F" w:rsidR="00B7021F" w:rsidRDefault="001C0E71" w:rsidP="001F4274">
      <w:pPr>
        <w:spacing w:after="0"/>
      </w:pPr>
      <w:r>
        <w:t xml:space="preserve">Bibliothèque de gestion de mémoire : </w:t>
      </w:r>
      <w:r w:rsidRPr="001C0E71">
        <w:t>Un système de gestion de bibliothèque (SGB), dit également système intégré de gestion de bibliothèque (SIGB), est un logiciel destiné à la gestion informatique des différentes activités nécessaires au fonctionnement d'une bibliothèque.</w:t>
      </w:r>
    </w:p>
    <w:p w14:paraId="25E27739" w14:textId="77777777" w:rsidR="00750610" w:rsidRDefault="00750610" w:rsidP="001F4274">
      <w:pPr>
        <w:spacing w:after="0"/>
      </w:pPr>
    </w:p>
    <w:p w14:paraId="677F53E5" w14:textId="14D76ADD" w:rsidR="00B7021F" w:rsidRDefault="001C0E71" w:rsidP="001F4274">
      <w:pPr>
        <w:spacing w:after="0"/>
      </w:pPr>
      <w:r>
        <w:t>Variables statiques :</w:t>
      </w:r>
      <w:r w:rsidR="00DB1B39">
        <w:t xml:space="preserve"> </w:t>
      </w:r>
      <w:r w:rsidR="00DB1B39" w:rsidRPr="00DB1B39">
        <w:t>Les variables statiques ​sont des ​valeurs constantes​.</w:t>
      </w:r>
    </w:p>
    <w:p w14:paraId="1AC2782C" w14:textId="77777777" w:rsidR="00B7021F" w:rsidRDefault="00B7021F"/>
    <w:p w14:paraId="3188ECC1" w14:textId="77777777" w:rsidR="00B7021F" w:rsidRDefault="001C0E71" w:rsidP="005E3647">
      <w:pPr>
        <w:pStyle w:val="Titre2"/>
      </w:pPr>
      <w:r>
        <w:lastRenderedPageBreak/>
        <w:t>Problématique :</w:t>
      </w:r>
    </w:p>
    <w:p w14:paraId="6CEF6780" w14:textId="77777777" w:rsidR="00B7021F" w:rsidRDefault="001C0E71" w:rsidP="005E3647">
      <w:pPr>
        <w:ind w:firstLine="720"/>
        <w:rPr>
          <w:b/>
          <w:bCs/>
        </w:rPr>
      </w:pPr>
      <w:r w:rsidRPr="005E3647">
        <w:rPr>
          <w:b/>
          <w:bCs/>
        </w:rPr>
        <w:t>Comment réduire la taille de la pile d’exécution et le temps d’accès aux variables.</w:t>
      </w:r>
    </w:p>
    <w:p w14:paraId="64CF25E9" w14:textId="77777777" w:rsidR="005E3647" w:rsidRPr="005E3647" w:rsidRDefault="005E3647" w:rsidP="005E3647">
      <w:pPr>
        <w:ind w:firstLine="720"/>
        <w:rPr>
          <w:b/>
          <w:bCs/>
        </w:rPr>
      </w:pPr>
    </w:p>
    <w:p w14:paraId="5AC6B61F" w14:textId="77300DF6" w:rsidR="00B7021F" w:rsidRDefault="001C0E71" w:rsidP="005E3647">
      <w:pPr>
        <w:pStyle w:val="Titre2"/>
      </w:pPr>
      <w:r>
        <w:t>Contraintes :</w:t>
      </w:r>
    </w:p>
    <w:p w14:paraId="1445ADAA" w14:textId="77777777" w:rsidR="00B7021F" w:rsidRDefault="001C0E71" w:rsidP="001F4274">
      <w:pPr>
        <w:spacing w:after="0"/>
      </w:pPr>
      <w:r>
        <w:t>Taille pile d’exécution.</w:t>
      </w:r>
    </w:p>
    <w:p w14:paraId="50240389" w14:textId="77777777" w:rsidR="00B7021F" w:rsidRDefault="001C0E71" w:rsidP="001F4274">
      <w:pPr>
        <w:spacing w:after="0"/>
      </w:pPr>
      <w:r>
        <w:t>Temps d’accès aux variables.</w:t>
      </w:r>
    </w:p>
    <w:p w14:paraId="10A88221" w14:textId="77777777" w:rsidR="00B7021F" w:rsidRDefault="00B7021F"/>
    <w:p w14:paraId="2B94D9EC" w14:textId="77777777" w:rsidR="00B7021F" w:rsidRDefault="001C0E71" w:rsidP="005E3647">
      <w:pPr>
        <w:pStyle w:val="Titre2"/>
      </w:pPr>
      <w:r>
        <w:t>Livrables :</w:t>
      </w:r>
    </w:p>
    <w:p w14:paraId="0878F37A" w14:textId="77777777" w:rsidR="00B7021F" w:rsidRDefault="001C0E71" w:rsidP="001F4274">
      <w:pPr>
        <w:spacing w:after="0"/>
      </w:pPr>
      <w:r>
        <w:t>Code amélioré</w:t>
      </w:r>
    </w:p>
    <w:p w14:paraId="23214067" w14:textId="77777777" w:rsidR="00B7021F" w:rsidRDefault="001C0E71" w:rsidP="001F4274">
      <w:pPr>
        <w:spacing w:after="0"/>
      </w:pPr>
      <w:r>
        <w:t>Schéma d’exécution de la pile.</w:t>
      </w:r>
    </w:p>
    <w:p w14:paraId="4DB061EB" w14:textId="77777777" w:rsidR="00B7021F" w:rsidRDefault="001C0E71" w:rsidP="001F4274">
      <w:pPr>
        <w:spacing w:after="0"/>
      </w:pPr>
      <w:r>
        <w:t>Généralisation :</w:t>
      </w:r>
    </w:p>
    <w:p w14:paraId="02A95E8C" w14:textId="77777777" w:rsidR="00B7021F" w:rsidRDefault="001C0E71" w:rsidP="001F4274">
      <w:pPr>
        <w:spacing w:after="0"/>
      </w:pPr>
      <w:r>
        <w:t>Savoir gérer et optimiser la mémoire et le temps.</w:t>
      </w:r>
    </w:p>
    <w:p w14:paraId="369CE319" w14:textId="77777777" w:rsidR="00B7021F" w:rsidRDefault="00B7021F"/>
    <w:p w14:paraId="3BC0FF71" w14:textId="77777777" w:rsidR="00B7021F" w:rsidRDefault="001C0E71" w:rsidP="005E3647">
      <w:pPr>
        <w:pStyle w:val="Titre2"/>
      </w:pPr>
      <w:r>
        <w:t>Pistes de solutions :</w:t>
      </w:r>
    </w:p>
    <w:p w14:paraId="761455DC" w14:textId="77777777" w:rsidR="00B7021F" w:rsidRDefault="001C0E71" w:rsidP="001F4274">
      <w:pPr>
        <w:spacing w:after="0"/>
      </w:pPr>
      <w:r>
        <w:t>Ajouter une bibliothèque de gestion de mémoire.</w:t>
      </w:r>
    </w:p>
    <w:p w14:paraId="052EC187" w14:textId="77777777" w:rsidR="00B7021F" w:rsidRDefault="001C0E71" w:rsidP="001F4274">
      <w:pPr>
        <w:spacing w:after="0"/>
      </w:pPr>
      <w:r>
        <w:t>Changer le type de variables.</w:t>
      </w:r>
    </w:p>
    <w:p w14:paraId="6DC2FB08" w14:textId="77777777" w:rsidR="00B7021F" w:rsidRDefault="001C0E71" w:rsidP="001F4274">
      <w:pPr>
        <w:spacing w:after="0"/>
      </w:pPr>
      <w:r>
        <w:t>Tableau dynamique.</w:t>
      </w:r>
    </w:p>
    <w:p w14:paraId="6C255B70" w14:textId="77777777" w:rsidR="00B7021F" w:rsidRDefault="001C0E71" w:rsidP="001F4274">
      <w:pPr>
        <w:spacing w:after="0"/>
      </w:pPr>
      <w:r>
        <w:t>Passer de Pile à File.</w:t>
      </w:r>
    </w:p>
    <w:p w14:paraId="7031C980" w14:textId="77777777" w:rsidR="00B7021F" w:rsidRDefault="001C0E71" w:rsidP="001F4274">
      <w:pPr>
        <w:spacing w:after="0"/>
      </w:pPr>
      <w:r>
        <w:t>Réduire le nombre d’appel de fonction pour réduire l’activité de la pile d’exécution.</w:t>
      </w:r>
    </w:p>
    <w:p w14:paraId="410C3068" w14:textId="77777777" w:rsidR="00B7021F" w:rsidRDefault="00B7021F"/>
    <w:p w14:paraId="0BA9D7D5" w14:textId="77777777" w:rsidR="00B7021F" w:rsidRDefault="001C0E71" w:rsidP="005E3647">
      <w:pPr>
        <w:pStyle w:val="Titre2"/>
      </w:pPr>
      <w:r>
        <w:t>Plan d’action :</w:t>
      </w:r>
    </w:p>
    <w:p w14:paraId="0DC9B5E3" w14:textId="77777777" w:rsidR="00B7021F" w:rsidRDefault="001C0E71" w:rsidP="001F4274">
      <w:pPr>
        <w:spacing w:after="0"/>
      </w:pPr>
      <w:r>
        <w:t>Définir Pile/ File/ Tas.</w:t>
      </w:r>
    </w:p>
    <w:p w14:paraId="0E537F17" w14:textId="77777777" w:rsidR="00B7021F" w:rsidRDefault="001C0E71" w:rsidP="001F4274">
      <w:pPr>
        <w:spacing w:after="0"/>
      </w:pPr>
      <w:r>
        <w:t>Comprendre le « Programme » et le traduire</w:t>
      </w:r>
    </w:p>
    <w:p w14:paraId="343F3C9E" w14:textId="77777777" w:rsidR="00B7021F" w:rsidRDefault="001C0E71" w:rsidP="001F4274">
      <w:pPr>
        <w:spacing w:after="0"/>
      </w:pPr>
      <w:r>
        <w:t>Le modifier pour l’optimiser au maximum.</w:t>
      </w:r>
    </w:p>
    <w:p w14:paraId="79055A21" w14:textId="77777777" w:rsidR="00B7021F" w:rsidRDefault="001C0E71" w:rsidP="001F4274">
      <w:pPr>
        <w:spacing w:after="0"/>
      </w:pPr>
      <w:r>
        <w:t>Schématiser l’utilisation d’une Pile.</w:t>
      </w:r>
    </w:p>
    <w:p w14:paraId="21834CD2" w14:textId="77777777" w:rsidR="00843F47" w:rsidRDefault="00843F47"/>
    <w:p w14:paraId="23D5D354" w14:textId="1ACE4C71" w:rsidR="00843F47" w:rsidRDefault="00843F47" w:rsidP="00843F47">
      <w:pPr>
        <w:pStyle w:val="Titre2"/>
      </w:pPr>
      <w:r>
        <w:t>Réalistaion du plan d’action :</w:t>
      </w:r>
    </w:p>
    <w:sectPr w:rsidR="00843F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9165437">
    <w:abstractNumId w:val="8"/>
  </w:num>
  <w:num w:numId="2" w16cid:durableId="830874190">
    <w:abstractNumId w:val="6"/>
  </w:num>
  <w:num w:numId="3" w16cid:durableId="1485851881">
    <w:abstractNumId w:val="5"/>
  </w:num>
  <w:num w:numId="4" w16cid:durableId="1651327452">
    <w:abstractNumId w:val="4"/>
  </w:num>
  <w:num w:numId="5" w16cid:durableId="1819298669">
    <w:abstractNumId w:val="7"/>
  </w:num>
  <w:num w:numId="6" w16cid:durableId="1795634658">
    <w:abstractNumId w:val="3"/>
  </w:num>
  <w:num w:numId="7" w16cid:durableId="1297561671">
    <w:abstractNumId w:val="2"/>
  </w:num>
  <w:num w:numId="8" w16cid:durableId="1295213320">
    <w:abstractNumId w:val="1"/>
  </w:num>
  <w:num w:numId="9" w16cid:durableId="116820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90B"/>
    <w:rsid w:val="001C0E71"/>
    <w:rsid w:val="001F4274"/>
    <w:rsid w:val="0029639D"/>
    <w:rsid w:val="00326F90"/>
    <w:rsid w:val="00341824"/>
    <w:rsid w:val="005B53C5"/>
    <w:rsid w:val="005E3647"/>
    <w:rsid w:val="00750610"/>
    <w:rsid w:val="00843F47"/>
    <w:rsid w:val="0094110A"/>
    <w:rsid w:val="00A624E4"/>
    <w:rsid w:val="00AA1D8D"/>
    <w:rsid w:val="00B47730"/>
    <w:rsid w:val="00B7021F"/>
    <w:rsid w:val="00C0526C"/>
    <w:rsid w:val="00CB0664"/>
    <w:rsid w:val="00D57EA9"/>
    <w:rsid w:val="00DB1B39"/>
    <w:rsid w:val="00E63C47"/>
    <w:rsid w:val="00EA3C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C18EE86A-1621-44E5-8D3E-3E9426D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Laplace</cp:lastModifiedBy>
  <cp:revision>16</cp:revision>
  <dcterms:created xsi:type="dcterms:W3CDTF">2013-12-23T23:15:00Z</dcterms:created>
  <dcterms:modified xsi:type="dcterms:W3CDTF">2022-10-10T06:44:00Z</dcterms:modified>
  <cp:category/>
</cp:coreProperties>
</file>