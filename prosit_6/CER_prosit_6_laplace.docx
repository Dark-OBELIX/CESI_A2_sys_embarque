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098C" w14:textId="77777777" w:rsidR="009B7E0A" w:rsidRDefault="003053E3">
      <w:r>
        <w:drawing>
          <wp:inline distT="0" distB="0" distL="0" distR="0" wp14:anchorId="6AF5971B" wp14:editId="6AB2DA6C">
            <wp:extent cx="2286000" cy="57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822" w14:textId="0C926E6C" w:rsidR="009B7E0A" w:rsidRDefault="00DC23E7">
      <w:pPr>
        <w:pStyle w:val="Titre1"/>
        <w:jc w:val="center"/>
      </w:pPr>
      <w:r>
        <w:t>Prosit 6</w:t>
      </w:r>
      <w:r>
        <w:br/>
      </w:r>
    </w:p>
    <w:p w14:paraId="1376F3A4" w14:textId="77777777" w:rsidR="009B7E0A" w:rsidRDefault="003053E3" w:rsidP="00DC23E7">
      <w:pPr>
        <w:pStyle w:val="Titre2"/>
      </w:pPr>
      <w:r>
        <w:t xml:space="preserve">Résumé du contexte : </w:t>
      </w:r>
    </w:p>
    <w:p w14:paraId="556D9266" w14:textId="77777777" w:rsidR="009B7E0A" w:rsidRDefault="003053E3">
      <w:r>
        <w:t>L’équipe a continué d’avancer, ils ont  réussi à configurer les capteurs mais ils rencontrent des problèmes : comment faire deux tâches en même temps ?</w:t>
      </w:r>
    </w:p>
    <w:p w14:paraId="4BFB9D4C" w14:textId="77777777" w:rsidR="00DC23E7" w:rsidRDefault="00DC23E7"/>
    <w:p w14:paraId="67963941" w14:textId="77777777" w:rsidR="009B7E0A" w:rsidRDefault="003053E3" w:rsidP="00DC23E7">
      <w:pPr>
        <w:pStyle w:val="Titre2"/>
      </w:pPr>
      <w:r>
        <w:t xml:space="preserve">Définition mots-clefs : </w:t>
      </w:r>
    </w:p>
    <w:p w14:paraId="091F6987" w14:textId="77777777" w:rsidR="009B7E0A" w:rsidRDefault="003053E3" w:rsidP="00DC23E7">
      <w:pPr>
        <w:spacing w:after="0"/>
      </w:pPr>
      <w:r>
        <w:t>ALU</w:t>
      </w:r>
    </w:p>
    <w:p w14:paraId="15201DA3" w14:textId="77777777" w:rsidR="009B7E0A" w:rsidRDefault="003053E3" w:rsidP="00DC23E7">
      <w:pPr>
        <w:spacing w:after="0"/>
      </w:pPr>
      <w:r>
        <w:t>Protocole de communication SPI</w:t>
      </w:r>
    </w:p>
    <w:p w14:paraId="0C1DB588" w14:textId="77777777" w:rsidR="009B7E0A" w:rsidRDefault="003053E3" w:rsidP="00DC23E7">
      <w:pPr>
        <w:spacing w:after="0"/>
      </w:pPr>
      <w:r>
        <w:t>Librairie software Serial</w:t>
      </w:r>
    </w:p>
    <w:p w14:paraId="6AC9E889" w14:textId="77777777" w:rsidR="009B7E0A" w:rsidRDefault="003053E3" w:rsidP="00DC23E7">
      <w:pPr>
        <w:spacing w:after="0"/>
      </w:pPr>
      <w:r>
        <w:t>Port-série/ Port analogique</w:t>
      </w:r>
    </w:p>
    <w:p w14:paraId="5EEAD092" w14:textId="77777777" w:rsidR="009B7E0A" w:rsidRDefault="003053E3" w:rsidP="00DC23E7">
      <w:pPr>
        <w:spacing w:after="0"/>
      </w:pPr>
      <w:r>
        <w:t>Horodaté</w:t>
      </w:r>
    </w:p>
    <w:p w14:paraId="7150542B" w14:textId="77777777" w:rsidR="009B7E0A" w:rsidRDefault="003053E3" w:rsidP="00DC23E7">
      <w:pPr>
        <w:spacing w:after="0"/>
      </w:pPr>
      <w:r>
        <w:t>Registre</w:t>
      </w:r>
    </w:p>
    <w:p w14:paraId="31B9DB60" w14:textId="77777777" w:rsidR="009B7E0A" w:rsidRDefault="003053E3" w:rsidP="00DC23E7">
      <w:pPr>
        <w:spacing w:after="0"/>
      </w:pPr>
      <w:r>
        <w:t>Interruption</w:t>
      </w:r>
    </w:p>
    <w:p w14:paraId="4221BF20" w14:textId="77777777" w:rsidR="009B7E0A" w:rsidRDefault="009B7E0A"/>
    <w:p w14:paraId="23AE12E2" w14:textId="77777777" w:rsidR="009B7E0A" w:rsidRDefault="003053E3" w:rsidP="00DC23E7">
      <w:pPr>
        <w:pStyle w:val="Titre2"/>
      </w:pPr>
      <w:r>
        <w:t xml:space="preserve">Problématique : </w:t>
      </w:r>
    </w:p>
    <w:p w14:paraId="184C7427" w14:textId="031C2CF6" w:rsidR="00DC23E7" w:rsidRPr="00DC23E7" w:rsidRDefault="003053E3" w:rsidP="00DC23E7">
      <w:pPr>
        <w:ind w:firstLine="720"/>
        <w:rPr>
          <w:b/>
          <w:bCs/>
        </w:rPr>
      </w:pPr>
      <w:r w:rsidRPr="00DC23E7">
        <w:rPr>
          <w:b/>
          <w:bCs/>
        </w:rPr>
        <w:t>Comment pouvoir exécuter deux actions simultanément ?</w:t>
      </w:r>
    </w:p>
    <w:p w14:paraId="59BD8C1C" w14:textId="77777777" w:rsidR="009B7E0A" w:rsidRDefault="003053E3" w:rsidP="00DC23E7">
      <w:pPr>
        <w:pStyle w:val="Titre2"/>
      </w:pPr>
      <w:r>
        <w:t xml:space="preserve">Contraintes : </w:t>
      </w:r>
    </w:p>
    <w:p w14:paraId="57B4EA1C" w14:textId="77777777" w:rsidR="009B7E0A" w:rsidRDefault="003053E3" w:rsidP="00DC23E7">
      <w:pPr>
        <w:spacing w:after="0"/>
      </w:pPr>
      <w:r>
        <w:t>Une seul ALU</w:t>
      </w:r>
    </w:p>
    <w:p w14:paraId="52860924" w14:textId="77777777" w:rsidR="009B7E0A" w:rsidRDefault="003053E3" w:rsidP="00DC23E7">
      <w:pPr>
        <w:spacing w:after="0"/>
      </w:pPr>
      <w:r>
        <w:t>Impossible d’utiliser le même interface série pour le GPS et pour la co</w:t>
      </w:r>
      <w:r>
        <w:t>nfiguration du système</w:t>
      </w:r>
    </w:p>
    <w:p w14:paraId="7B19832A" w14:textId="77777777" w:rsidR="009B7E0A" w:rsidRDefault="003053E3" w:rsidP="00DC23E7">
      <w:pPr>
        <w:spacing w:after="0"/>
      </w:pPr>
      <w:r>
        <w:t>Montage du test</w:t>
      </w:r>
    </w:p>
    <w:p w14:paraId="1CC9E157" w14:textId="77777777" w:rsidR="009B7E0A" w:rsidRDefault="003053E3" w:rsidP="00DC23E7">
      <w:pPr>
        <w:spacing w:after="0"/>
      </w:pPr>
      <w:r>
        <w:t>Respecter le programme</w:t>
      </w:r>
    </w:p>
    <w:p w14:paraId="07D67C7C" w14:textId="77777777" w:rsidR="009B7E0A" w:rsidRDefault="003053E3" w:rsidP="00DC23E7">
      <w:pPr>
        <w:pStyle w:val="Titre2"/>
      </w:pPr>
      <w:r>
        <w:t xml:space="preserve">Pistes de solutions : </w:t>
      </w:r>
    </w:p>
    <w:p w14:paraId="4A724529" w14:textId="77777777" w:rsidR="009B7E0A" w:rsidRDefault="003053E3" w:rsidP="00DC23E7">
      <w:pPr>
        <w:spacing w:after="0"/>
      </w:pPr>
      <w:r>
        <w:t>Avoir deux exécutions différentes en simultanées</w:t>
      </w:r>
    </w:p>
    <w:p w14:paraId="1CD424DE" w14:textId="77777777" w:rsidR="009B7E0A" w:rsidRDefault="003053E3" w:rsidP="00DC23E7">
      <w:pPr>
        <w:spacing w:after="0"/>
      </w:pPr>
      <w:r>
        <w:t>Remplacé if par while</w:t>
      </w:r>
    </w:p>
    <w:p w14:paraId="11970C81" w14:textId="77777777" w:rsidR="009B7E0A" w:rsidRDefault="003053E3" w:rsidP="00DC23E7">
      <w:pPr>
        <w:spacing w:after="0"/>
      </w:pPr>
      <w:r>
        <w:t>Arrêt de récupération des données</w:t>
      </w:r>
    </w:p>
    <w:p w14:paraId="6AC758A6" w14:textId="77777777" w:rsidR="009B7E0A" w:rsidRDefault="003053E3" w:rsidP="00DC23E7">
      <w:pPr>
        <w:spacing w:after="0"/>
      </w:pPr>
      <w:r>
        <w:t>Toutes les 15 secondes allumer une LED qui permet d’appuyer sur un</w:t>
      </w:r>
      <w:r>
        <w:t xml:space="preserve"> bouton</w:t>
      </w:r>
    </w:p>
    <w:p w14:paraId="7CA0C373" w14:textId="77777777" w:rsidR="009B7E0A" w:rsidRDefault="003053E3" w:rsidP="00DC23E7">
      <w:pPr>
        <w:spacing w:after="0"/>
      </w:pPr>
      <w:r>
        <w:t>Arrêt prévu de la récupération</w:t>
      </w:r>
    </w:p>
    <w:p w14:paraId="3E770964" w14:textId="77777777" w:rsidR="009B7E0A" w:rsidRDefault="003053E3" w:rsidP="00DC23E7">
      <w:pPr>
        <w:spacing w:after="0"/>
      </w:pPr>
      <w:r>
        <w:t>Mettre un compteur pour savoir combien de temps on a appuyé sur le bouton</w:t>
      </w:r>
    </w:p>
    <w:p w14:paraId="77B0097B" w14:textId="77777777" w:rsidR="009B7E0A" w:rsidRDefault="003053E3" w:rsidP="00DC23E7">
      <w:pPr>
        <w:spacing w:after="0"/>
      </w:pPr>
      <w:r>
        <w:t>Faire une fonction qui appelle dans le loop</w:t>
      </w:r>
    </w:p>
    <w:p w14:paraId="1EEDB657" w14:textId="77777777" w:rsidR="00DC23E7" w:rsidRDefault="00DC23E7"/>
    <w:p w14:paraId="3768B0D1" w14:textId="77777777" w:rsidR="009B7E0A" w:rsidRDefault="003053E3" w:rsidP="00DC23E7">
      <w:pPr>
        <w:pStyle w:val="Titre2"/>
      </w:pPr>
      <w:r>
        <w:lastRenderedPageBreak/>
        <w:t xml:space="preserve">Généralisation : </w:t>
      </w:r>
    </w:p>
    <w:p w14:paraId="46540297" w14:textId="77777777" w:rsidR="009B7E0A" w:rsidRDefault="003053E3" w:rsidP="00DC23E7">
      <w:pPr>
        <w:spacing w:after="0"/>
      </w:pPr>
      <w:r>
        <w:t>Savoir faire des interruptions avec Arduino</w:t>
      </w:r>
    </w:p>
    <w:p w14:paraId="1FF42B55" w14:textId="77777777" w:rsidR="009B7E0A" w:rsidRDefault="003053E3" w:rsidP="00DC23E7">
      <w:pPr>
        <w:spacing w:after="0"/>
      </w:pPr>
      <w:r>
        <w:t xml:space="preserve">Comprendre les registres </w:t>
      </w:r>
    </w:p>
    <w:p w14:paraId="752F1280" w14:textId="77777777" w:rsidR="009B7E0A" w:rsidRDefault="003053E3" w:rsidP="00DC23E7">
      <w:pPr>
        <w:spacing w:after="0"/>
      </w:pPr>
      <w:r>
        <w:t xml:space="preserve">Comprendre le fonctionnement du microprocesseur </w:t>
      </w:r>
    </w:p>
    <w:p w14:paraId="46179D1E" w14:textId="77777777" w:rsidR="00DC23E7" w:rsidRDefault="00DC23E7"/>
    <w:p w14:paraId="29E5A24D" w14:textId="77777777" w:rsidR="009B7E0A" w:rsidRDefault="003053E3" w:rsidP="00DC23E7">
      <w:pPr>
        <w:pStyle w:val="Titre2"/>
      </w:pPr>
      <w:r>
        <w:t xml:space="preserve">Livrables : </w:t>
      </w:r>
    </w:p>
    <w:p w14:paraId="699029BB" w14:textId="77777777" w:rsidR="009B7E0A" w:rsidRDefault="003053E3" w:rsidP="00DC23E7">
      <w:pPr>
        <w:spacing w:after="0"/>
      </w:pPr>
      <w:r>
        <w:t>Code amélioré qui permet de faire les deux actions du montage en même temps.</w:t>
      </w:r>
    </w:p>
    <w:p w14:paraId="5A9DC8E4" w14:textId="77777777" w:rsidR="009B7E0A" w:rsidRDefault="003053E3" w:rsidP="00DC23E7">
      <w:pPr>
        <w:spacing w:after="0"/>
      </w:pPr>
      <w:r>
        <w:t xml:space="preserve">Plan d’action : </w:t>
      </w:r>
    </w:p>
    <w:p w14:paraId="7230CA7C" w14:textId="77777777" w:rsidR="009B7E0A" w:rsidRDefault="003053E3" w:rsidP="00DC23E7">
      <w:pPr>
        <w:spacing w:after="0"/>
      </w:pPr>
      <w:r>
        <w:t>Tester le montage avec le code</w:t>
      </w:r>
    </w:p>
    <w:p w14:paraId="54D4FA52" w14:textId="77777777" w:rsidR="009B7E0A" w:rsidRDefault="003053E3" w:rsidP="00DC23E7">
      <w:pPr>
        <w:spacing w:after="0"/>
      </w:pPr>
      <w:r>
        <w:t xml:space="preserve">Modifier le code pour pourvoir allumer la </w:t>
      </w:r>
      <w:r>
        <w:t xml:space="preserve">LED à chaque fois avec les pistes de solution </w:t>
      </w:r>
    </w:p>
    <w:p w14:paraId="0993FEA0" w14:textId="77777777" w:rsidR="009B7E0A" w:rsidRDefault="009B7E0A"/>
    <w:p w14:paraId="0D9BE3A5" w14:textId="3D52737E" w:rsidR="009B7E0A" w:rsidRDefault="003D19CA" w:rsidP="00DC23E7">
      <w:pPr>
        <w:pStyle w:val="Titre2"/>
      </w:pPr>
      <w:r>
        <w:t xml:space="preserve">Réalisation du plan d’action : </w:t>
      </w:r>
    </w:p>
    <w:p w14:paraId="3078E82A" w14:textId="66EA838B" w:rsidR="009B7E0A" w:rsidRDefault="003053E3">
      <w:hyperlink r:id="rId7" w:history="1">
        <w:r w:rsidR="00631400" w:rsidRPr="00BA40BA">
          <w:rPr>
            <w:rStyle w:val="Lienhypertexte"/>
          </w:rPr>
          <w:t>https://roboticsbackend.com/how-to-do-multitasking-with-arduino/</w:t>
        </w:r>
      </w:hyperlink>
    </w:p>
    <w:p w14:paraId="3218066A" w14:textId="0F31B07F" w:rsidR="00631400" w:rsidRDefault="00631400">
      <w:r>
        <w:t>J’ai donc après lecture de cette ressource réalisé le code suivant</w:t>
      </w:r>
      <w:r w:rsidR="00E866D7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E866D7" w14:paraId="6DDF099A" w14:textId="77777777" w:rsidTr="00E866D7">
        <w:tc>
          <w:tcPr>
            <w:tcW w:w="8780" w:type="dxa"/>
          </w:tcPr>
          <w:p w14:paraId="0167F2FF" w14:textId="77777777" w:rsidR="00BE1801" w:rsidRDefault="00BE1801" w:rsidP="00BE1801">
            <w:r>
              <w:t>#define PUSHPIN 8</w:t>
            </w:r>
          </w:p>
          <w:p w14:paraId="0BE1D072" w14:textId="77777777" w:rsidR="00BE1801" w:rsidRDefault="00BE1801" w:rsidP="00BE1801">
            <w:r>
              <w:t>#define LEDPIN 7</w:t>
            </w:r>
          </w:p>
          <w:p w14:paraId="7106548B" w14:textId="77777777" w:rsidR="00BE1801" w:rsidRDefault="00BE1801" w:rsidP="00BE1801">
            <w:r>
              <w:t>#define BLINKLED 5</w:t>
            </w:r>
          </w:p>
          <w:p w14:paraId="1AE64781" w14:textId="77777777" w:rsidR="00BE1801" w:rsidRDefault="00BE1801" w:rsidP="00BE1801"/>
          <w:p w14:paraId="0F51EA6C" w14:textId="77777777" w:rsidR="00BE1801" w:rsidRDefault="00BE1801" w:rsidP="00BE1801">
            <w:r>
              <w:t>unsigned long previousTimeLed = millis();</w:t>
            </w:r>
          </w:p>
          <w:p w14:paraId="549ADA72" w14:textId="77777777" w:rsidR="00BE1801" w:rsidRDefault="00BE1801" w:rsidP="00BE1801">
            <w:r>
              <w:t>int ledState1 = LOW;</w:t>
            </w:r>
          </w:p>
          <w:p w14:paraId="53BB1D81" w14:textId="77777777" w:rsidR="00BE1801" w:rsidRDefault="00BE1801" w:rsidP="00BE1801"/>
          <w:p w14:paraId="4C67D2C0" w14:textId="77777777" w:rsidR="00BE1801" w:rsidRDefault="00BE1801" w:rsidP="00BE1801">
            <w:r>
              <w:t>void setup()</w:t>
            </w:r>
          </w:p>
          <w:p w14:paraId="460CF760" w14:textId="77777777" w:rsidR="00BE1801" w:rsidRDefault="00BE1801" w:rsidP="00BE1801">
            <w:r>
              <w:t>{</w:t>
            </w:r>
          </w:p>
          <w:p w14:paraId="7A7AFFBA" w14:textId="77777777" w:rsidR="00BE1801" w:rsidRDefault="00BE1801" w:rsidP="00BE1801">
            <w:r>
              <w:t xml:space="preserve">  Serial.begin(9600);</w:t>
            </w:r>
          </w:p>
          <w:p w14:paraId="5BB18B50" w14:textId="77777777" w:rsidR="00BE1801" w:rsidRDefault="00BE1801" w:rsidP="00BE1801">
            <w:r>
              <w:t xml:space="preserve">  pinMode(LEDPIN, OUTPUT); // Initialisation LED</w:t>
            </w:r>
          </w:p>
          <w:p w14:paraId="453A68EF" w14:textId="77777777" w:rsidR="00BE1801" w:rsidRDefault="00BE1801" w:rsidP="00BE1801">
            <w:r>
              <w:t xml:space="preserve">  pinMode(BLINKLED, OUTPUT); // Initialisation LED</w:t>
            </w:r>
          </w:p>
          <w:p w14:paraId="6CD86FBD" w14:textId="77777777" w:rsidR="00BE1801" w:rsidRDefault="00BE1801" w:rsidP="00BE1801">
            <w:r>
              <w:t xml:space="preserve">  pinMode(PUSHPIN, INPUT); // Initialisation bouton</w:t>
            </w:r>
          </w:p>
          <w:p w14:paraId="46439A79" w14:textId="77777777" w:rsidR="00BE1801" w:rsidRDefault="00BE1801" w:rsidP="00BE1801">
            <w:r>
              <w:t>}</w:t>
            </w:r>
          </w:p>
          <w:p w14:paraId="2A89F4B1" w14:textId="77777777" w:rsidR="00BE1801" w:rsidRDefault="00BE1801" w:rsidP="00BE1801"/>
          <w:p w14:paraId="097CF0E3" w14:textId="77777777" w:rsidR="00BE1801" w:rsidRDefault="00BE1801" w:rsidP="00BE1801">
            <w:r>
              <w:t>void loop()</w:t>
            </w:r>
          </w:p>
          <w:p w14:paraId="1931EBFD" w14:textId="77777777" w:rsidR="00BE1801" w:rsidRDefault="00BE1801" w:rsidP="00BE1801">
            <w:r>
              <w:t>{</w:t>
            </w:r>
          </w:p>
          <w:p w14:paraId="2B37133E" w14:textId="77777777" w:rsidR="00BE1801" w:rsidRDefault="00BE1801" w:rsidP="00BE1801">
            <w:r>
              <w:t xml:space="preserve">  unsigned long currentTime = millis();</w:t>
            </w:r>
          </w:p>
          <w:p w14:paraId="7AE9EC30" w14:textId="77777777" w:rsidR="00BE1801" w:rsidRDefault="00BE1801" w:rsidP="00BE1801">
            <w:r>
              <w:t xml:space="preserve">  // task 1</w:t>
            </w:r>
          </w:p>
          <w:p w14:paraId="7B16F641" w14:textId="77777777" w:rsidR="00BE1801" w:rsidRDefault="00BE1801" w:rsidP="00BE1801">
            <w:r>
              <w:t xml:space="preserve">  if(currentTime - previousTimeLed &gt; 1000) {</w:t>
            </w:r>
          </w:p>
          <w:p w14:paraId="3AF20F87" w14:textId="77777777" w:rsidR="00BE1801" w:rsidRDefault="00BE1801" w:rsidP="00BE1801">
            <w:r>
              <w:t xml:space="preserve">    previousTimeLed = currentTime;</w:t>
            </w:r>
          </w:p>
          <w:p w14:paraId="734A87E1" w14:textId="77777777" w:rsidR="00BE1801" w:rsidRDefault="00BE1801" w:rsidP="00BE1801">
            <w:r>
              <w:t xml:space="preserve">    if (ledState1 == HIGH) {</w:t>
            </w:r>
          </w:p>
          <w:p w14:paraId="0D4BBAC7" w14:textId="77777777" w:rsidR="00BE1801" w:rsidRDefault="00BE1801" w:rsidP="00BE1801">
            <w:r>
              <w:t xml:space="preserve">      Serial.print("HIGH");</w:t>
            </w:r>
          </w:p>
          <w:p w14:paraId="2D491778" w14:textId="77777777" w:rsidR="00BE1801" w:rsidRDefault="00BE1801" w:rsidP="00BE1801">
            <w:r>
              <w:t xml:space="preserve">      ledState1 = LOW;</w:t>
            </w:r>
          </w:p>
          <w:p w14:paraId="681632C1" w14:textId="77777777" w:rsidR="00BE1801" w:rsidRDefault="00BE1801" w:rsidP="00BE1801">
            <w:r>
              <w:t xml:space="preserve">    }</w:t>
            </w:r>
          </w:p>
          <w:p w14:paraId="36A5FFFD" w14:textId="77777777" w:rsidR="00BE1801" w:rsidRDefault="00BE1801" w:rsidP="00BE1801">
            <w:r>
              <w:t xml:space="preserve">    else {</w:t>
            </w:r>
          </w:p>
          <w:p w14:paraId="195A59A4" w14:textId="77777777" w:rsidR="00BE1801" w:rsidRDefault="00BE1801" w:rsidP="00BE1801">
            <w:r>
              <w:t xml:space="preserve">      ledState1 = HIGH;</w:t>
            </w:r>
          </w:p>
          <w:p w14:paraId="3A2D9C0E" w14:textId="77777777" w:rsidR="00BE1801" w:rsidRDefault="00BE1801" w:rsidP="00BE1801">
            <w:r>
              <w:t xml:space="preserve">    }</w:t>
            </w:r>
          </w:p>
          <w:p w14:paraId="02C896C3" w14:textId="77777777" w:rsidR="00BE1801" w:rsidRDefault="00BE1801" w:rsidP="00BE1801">
            <w:r>
              <w:t xml:space="preserve">    digitalWrite(BLINKLED, ledState1);</w:t>
            </w:r>
          </w:p>
          <w:p w14:paraId="644C69DD" w14:textId="77777777" w:rsidR="00BE1801" w:rsidRDefault="00BE1801" w:rsidP="00BE1801"/>
          <w:p w14:paraId="628637E0" w14:textId="77777777" w:rsidR="00BE1801" w:rsidRDefault="00BE1801" w:rsidP="00BE1801">
            <w:r>
              <w:lastRenderedPageBreak/>
              <w:t xml:space="preserve"> if (digitalRead(PUSHPIN) == LOW) {</w:t>
            </w:r>
          </w:p>
          <w:p w14:paraId="521A6F21" w14:textId="77777777" w:rsidR="00BE1801" w:rsidRDefault="00BE1801" w:rsidP="00BE1801">
            <w:r>
              <w:t xml:space="preserve">     digitalWrite(LEDPIN, 1);</w:t>
            </w:r>
          </w:p>
          <w:p w14:paraId="5B262E43" w14:textId="77777777" w:rsidR="00BE1801" w:rsidRDefault="00BE1801" w:rsidP="00BE1801">
            <w:r>
              <w:t xml:space="preserve">  }</w:t>
            </w:r>
          </w:p>
          <w:p w14:paraId="62C9A20B" w14:textId="77777777" w:rsidR="00BE1801" w:rsidRDefault="00BE1801" w:rsidP="00BE1801">
            <w:r>
              <w:t xml:space="preserve">  else {</w:t>
            </w:r>
          </w:p>
          <w:p w14:paraId="6C5A7ACD" w14:textId="77777777" w:rsidR="00BE1801" w:rsidRDefault="00BE1801" w:rsidP="00BE1801">
            <w:r>
              <w:t xml:space="preserve">    digitalWrite(LEDPIN, 0);</w:t>
            </w:r>
          </w:p>
          <w:p w14:paraId="6625FF82" w14:textId="77777777" w:rsidR="00BE1801" w:rsidRDefault="00BE1801" w:rsidP="00BE1801">
            <w:r>
              <w:t xml:space="preserve">  }</w:t>
            </w:r>
          </w:p>
          <w:p w14:paraId="5AC813F0" w14:textId="77777777" w:rsidR="00BE1801" w:rsidRDefault="00BE1801" w:rsidP="00BE1801">
            <w:r>
              <w:t xml:space="preserve">  }</w:t>
            </w:r>
          </w:p>
          <w:p w14:paraId="48B1C5BD" w14:textId="77777777" w:rsidR="00BE1801" w:rsidRDefault="00BE1801" w:rsidP="00BE1801">
            <w:r>
              <w:t xml:space="preserve">  </w:t>
            </w:r>
          </w:p>
          <w:p w14:paraId="697FFB78" w14:textId="66FBBE8C" w:rsidR="00E866D7" w:rsidRDefault="00BE1801" w:rsidP="00BE1801">
            <w:r>
              <w:t>}</w:t>
            </w:r>
          </w:p>
        </w:tc>
      </w:tr>
    </w:tbl>
    <w:p w14:paraId="1AEFDA39" w14:textId="77777777" w:rsidR="00E866D7" w:rsidRDefault="00E866D7"/>
    <w:p w14:paraId="296F6814" w14:textId="6B6249A5" w:rsidR="009B7E0A" w:rsidRDefault="00BE1801">
      <w:r>
        <w:t>Associé au prototype suivant :</w:t>
      </w:r>
    </w:p>
    <w:p w14:paraId="64AA8BD8" w14:textId="2CF53F34" w:rsidR="00BE1801" w:rsidRDefault="003053E3" w:rsidP="003053E3">
      <w:pPr>
        <w:jc w:val="center"/>
      </w:pPr>
      <w:r>
        <w:drawing>
          <wp:inline distT="0" distB="0" distL="0" distR="0" wp14:anchorId="5786705A" wp14:editId="4DB8779A">
            <wp:extent cx="4933950" cy="3700463"/>
            <wp:effectExtent l="7302" t="0" r="7303" b="7302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37146" cy="37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926B" w14:textId="77777777" w:rsidR="009B7E0A" w:rsidRPr="003053E3" w:rsidRDefault="009B7E0A">
      <w:pPr>
        <w:rPr>
          <w:b/>
          <w:bCs/>
        </w:rPr>
      </w:pPr>
    </w:p>
    <w:p w14:paraId="2815F3D5" w14:textId="77777777" w:rsidR="009B7E0A" w:rsidRDefault="009B7E0A"/>
    <w:p w14:paraId="6D37E780" w14:textId="77777777" w:rsidR="009B7E0A" w:rsidRDefault="009B7E0A"/>
    <w:p w14:paraId="14B91163" w14:textId="77777777" w:rsidR="009B7E0A" w:rsidRDefault="009B7E0A"/>
    <w:sectPr w:rsidR="009B7E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895522">
    <w:abstractNumId w:val="8"/>
  </w:num>
  <w:num w:numId="2" w16cid:durableId="321786286">
    <w:abstractNumId w:val="6"/>
  </w:num>
  <w:num w:numId="3" w16cid:durableId="1741977095">
    <w:abstractNumId w:val="5"/>
  </w:num>
  <w:num w:numId="4" w16cid:durableId="482504653">
    <w:abstractNumId w:val="4"/>
  </w:num>
  <w:num w:numId="5" w16cid:durableId="401954548">
    <w:abstractNumId w:val="7"/>
  </w:num>
  <w:num w:numId="6" w16cid:durableId="626818251">
    <w:abstractNumId w:val="3"/>
  </w:num>
  <w:num w:numId="7" w16cid:durableId="1908613941">
    <w:abstractNumId w:val="2"/>
  </w:num>
  <w:num w:numId="8" w16cid:durableId="1063021999">
    <w:abstractNumId w:val="1"/>
  </w:num>
  <w:num w:numId="9" w16cid:durableId="18922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3E3"/>
    <w:rsid w:val="00326F90"/>
    <w:rsid w:val="003D19CA"/>
    <w:rsid w:val="00631400"/>
    <w:rsid w:val="009B7E0A"/>
    <w:rsid w:val="00AA1D8D"/>
    <w:rsid w:val="00B47730"/>
    <w:rsid w:val="00BE1801"/>
    <w:rsid w:val="00CB0664"/>
    <w:rsid w:val="00DC23E7"/>
    <w:rsid w:val="00E866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162AF2A-1691-450E-B6AD-2649656F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3140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roboticsbackend.com/how-to-do-multitasking-with-ardui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Laplace</cp:lastModifiedBy>
  <cp:revision>7</cp:revision>
  <dcterms:created xsi:type="dcterms:W3CDTF">2013-12-23T23:15:00Z</dcterms:created>
  <dcterms:modified xsi:type="dcterms:W3CDTF">2022-10-11T06:43:00Z</dcterms:modified>
  <cp:category/>
</cp:coreProperties>
</file>